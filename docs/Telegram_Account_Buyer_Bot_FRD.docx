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4B" w:rsidRDefault="00EC011A">
      <w:pPr>
        <w:pStyle w:val="Title"/>
      </w:pPr>
      <w:bookmarkStart w:id="0" w:name="_GoBack"/>
      <w:bookmarkEnd w:id="0"/>
      <w:r>
        <w:t>Functional Requirements Document</w:t>
      </w:r>
    </w:p>
    <w:p w:rsidR="00C21D4B" w:rsidRPr="00EC011A" w:rsidRDefault="00EC011A">
      <w:pPr>
        <w:rPr>
          <w:b/>
        </w:rPr>
      </w:pPr>
      <w:r w:rsidRPr="00EC011A">
        <w:rPr>
          <w:b/>
        </w:rPr>
        <w:t xml:space="preserve">Project Title: </w:t>
      </w:r>
      <w:r w:rsidRPr="00EC011A">
        <w:rPr>
          <w:b/>
        </w:rPr>
        <w:t xml:space="preserve"> Telegram Account Buyer Bot</w:t>
      </w:r>
    </w:p>
    <w:p w:rsidR="00C21D4B" w:rsidRDefault="00EC011A">
      <w:pPr>
        <w:pStyle w:val="Heading1"/>
      </w:pPr>
      <w:r>
        <w:t>1. Objective</w:t>
      </w:r>
    </w:p>
    <w:p w:rsidR="00C21D4B" w:rsidRDefault="00EC011A">
      <w:r>
        <w:t>To develop a Telegram bot that allows users to</w:t>
      </w:r>
      <w:r>
        <w:t xml:space="preserve"> purchase Telegram accounts, track referrals, manage wallets, and process admin approvals with TRX (TRC20) integration and country-based restrictions.</w:t>
      </w:r>
    </w:p>
    <w:p w:rsidR="00C21D4B" w:rsidRDefault="00EC011A">
      <w:pPr>
        <w:pStyle w:val="Heading1"/>
      </w:pPr>
      <w:r>
        <w:t>2. User Roles</w:t>
      </w:r>
    </w:p>
    <w:p w:rsidR="00C21D4B" w:rsidRDefault="00EC011A">
      <w:pPr>
        <w:pStyle w:val="Heading2"/>
      </w:pPr>
      <w:r>
        <w:t>2.1 Regular User</w:t>
      </w:r>
    </w:p>
    <w:p w:rsidR="00C21D4B" w:rsidRDefault="00EC011A">
      <w:r>
        <w:t>- Register and set password</w:t>
      </w:r>
      <w:r>
        <w:br/>
        <w:t>- Submit Telegram account files</w:t>
      </w:r>
      <w:r>
        <w:br/>
        <w:t>- Earn referra</w:t>
      </w:r>
      <w:r>
        <w:t>l rewards</w:t>
      </w:r>
      <w:r>
        <w:br/>
        <w:t>- Connect TRX wallet</w:t>
      </w:r>
      <w:r>
        <w:br/>
        <w:t>- View balance and status</w:t>
      </w:r>
    </w:p>
    <w:p w:rsidR="00C21D4B" w:rsidRDefault="00EC011A">
      <w:pPr>
        <w:pStyle w:val="Heading2"/>
      </w:pPr>
      <w:r>
        <w:t>2.2 Admin</w:t>
      </w:r>
    </w:p>
    <w:p w:rsidR="00C21D4B" w:rsidRDefault="00EC011A">
      <w:r>
        <w:t>- Approve or reject user submissions</w:t>
      </w:r>
      <w:r>
        <w:br/>
        <w:t>- Set confirmation time</w:t>
      </w:r>
      <w:r>
        <w:br/>
        <w:t>- Set allowed countries</w:t>
      </w:r>
      <w:r>
        <w:br/>
        <w:t>- Manage user balances</w:t>
      </w:r>
      <w:r>
        <w:br/>
        <w:t>- Monitor wallet transactions</w:t>
      </w:r>
      <w:r>
        <w:br/>
        <w:t>- Use full admin panel via Telegram</w:t>
      </w:r>
    </w:p>
    <w:p w:rsidR="00C21D4B" w:rsidRDefault="00EC011A">
      <w:pPr>
        <w:pStyle w:val="Heading1"/>
      </w:pPr>
      <w:r>
        <w:t>3. Functional R</w:t>
      </w:r>
      <w:r>
        <w:t>equirements</w:t>
      </w:r>
    </w:p>
    <w:p w:rsidR="00C21D4B" w:rsidRDefault="00EC011A">
      <w:pPr>
        <w:pStyle w:val="Heading2"/>
      </w:pPr>
      <w:r>
        <w:t>3.1 User Authentication</w:t>
      </w:r>
    </w:p>
    <w:p w:rsidR="00C21D4B" w:rsidRDefault="00EC011A">
      <w:pPr>
        <w:pStyle w:val="ListBullet"/>
      </w:pPr>
      <w:r>
        <w:t>FR-1.1: User must set a password on first launch via /start.</w:t>
      </w:r>
    </w:p>
    <w:p w:rsidR="00C21D4B" w:rsidRDefault="00EC011A">
      <w:pPr>
        <w:pStyle w:val="ListBullet"/>
      </w:pPr>
      <w:r>
        <w:t>FR-1.2: Password must be verified on each login session.</w:t>
      </w:r>
    </w:p>
    <w:p w:rsidR="00C21D4B" w:rsidRDefault="00EC011A">
      <w:pPr>
        <w:pStyle w:val="ListBullet"/>
      </w:pPr>
      <w:r>
        <w:t>FR-1.3: Password can be changed with /changepassword.</w:t>
      </w:r>
    </w:p>
    <w:p w:rsidR="00C21D4B" w:rsidRDefault="00EC011A">
      <w:pPr>
        <w:pStyle w:val="Heading2"/>
      </w:pPr>
      <w:r>
        <w:t>3.2 Wallet Management</w:t>
      </w:r>
    </w:p>
    <w:p w:rsidR="00C21D4B" w:rsidRDefault="00EC011A">
      <w:pPr>
        <w:pStyle w:val="ListBullet"/>
      </w:pPr>
      <w:r>
        <w:t>FR-2.1: User can connect a</w:t>
      </w:r>
      <w:r>
        <w:t xml:space="preserve"> TRX (TRC20) wallet via /connectwallet.</w:t>
      </w:r>
    </w:p>
    <w:p w:rsidR="00C21D4B" w:rsidRDefault="00EC011A">
      <w:pPr>
        <w:pStyle w:val="ListBullet"/>
      </w:pPr>
      <w:r>
        <w:t>FR-2.2: Incoming TRX (TRC20) token transfers are auto-detected and recorded.</w:t>
      </w:r>
    </w:p>
    <w:p w:rsidR="00C21D4B" w:rsidRDefault="00EC011A">
      <w:pPr>
        <w:pStyle w:val="Heading2"/>
      </w:pPr>
      <w:r>
        <w:t>3.3 Telegram Account Submission</w:t>
      </w:r>
    </w:p>
    <w:p w:rsidR="00C21D4B" w:rsidRDefault="00EC011A">
      <w:pPr>
        <w:pStyle w:val="ListBullet"/>
      </w:pPr>
      <w:r>
        <w:t>FR-3.1: User can upload Telegram account files (.zip, .txt, .json).</w:t>
      </w:r>
    </w:p>
    <w:p w:rsidR="00C21D4B" w:rsidRDefault="00EC011A">
      <w:pPr>
        <w:pStyle w:val="ListBullet"/>
      </w:pPr>
      <w:r>
        <w:lastRenderedPageBreak/>
        <w:t xml:space="preserve">FR-3.2: Uploaded files are sent to the </w:t>
      </w:r>
      <w:r>
        <w:t>admin for review.</w:t>
      </w:r>
    </w:p>
    <w:p w:rsidR="00C21D4B" w:rsidRDefault="00EC011A">
      <w:pPr>
        <w:pStyle w:val="ListBullet"/>
      </w:pPr>
      <w:r>
        <w:t>FR-3.3: Admin can approve/reject uploads.</w:t>
      </w:r>
    </w:p>
    <w:p w:rsidR="00C21D4B" w:rsidRDefault="00EC011A">
      <w:pPr>
        <w:pStyle w:val="ListBullet"/>
      </w:pPr>
      <w:r>
        <w:t>FR-3.4: On approval, user receives balance and success message.</w:t>
      </w:r>
    </w:p>
    <w:p w:rsidR="00C21D4B" w:rsidRDefault="00EC011A">
      <w:pPr>
        <w:pStyle w:val="Heading2"/>
      </w:pPr>
      <w:r>
        <w:t>3.4 Referral System</w:t>
      </w:r>
    </w:p>
    <w:p w:rsidR="00C21D4B" w:rsidRDefault="00EC011A">
      <w:pPr>
        <w:pStyle w:val="ListBullet"/>
      </w:pPr>
      <w:r>
        <w:t>FR-4.1: Referral link is generated for each user.</w:t>
      </w:r>
    </w:p>
    <w:p w:rsidR="00C21D4B" w:rsidRDefault="00EC011A">
      <w:pPr>
        <w:pStyle w:val="ListBullet"/>
      </w:pPr>
      <w:r>
        <w:t>FR-4.2: When a referred user is confirmed, the referrer receiv</w:t>
      </w:r>
      <w:r>
        <w:t>es $0.01.</w:t>
      </w:r>
    </w:p>
    <w:p w:rsidR="00C21D4B" w:rsidRDefault="00EC011A">
      <w:pPr>
        <w:pStyle w:val="ListBullet"/>
      </w:pPr>
      <w:r>
        <w:t>FR-4.3: Referral relationships are stored and tracked.</w:t>
      </w:r>
    </w:p>
    <w:p w:rsidR="00C21D4B" w:rsidRDefault="00EC011A">
      <w:pPr>
        <w:pStyle w:val="Heading2"/>
      </w:pPr>
      <w:r>
        <w:t>3.5 Account Confirmation System</w:t>
      </w:r>
    </w:p>
    <w:p w:rsidR="00C21D4B" w:rsidRDefault="00EC011A">
      <w:pPr>
        <w:pStyle w:val="ListBullet"/>
      </w:pPr>
      <w:r>
        <w:t>FR-5.1: Admin can set a global confirmation time (e.g., 10 minutes).</w:t>
      </w:r>
    </w:p>
    <w:p w:rsidR="00C21D4B" w:rsidRDefault="00EC011A">
      <w:pPr>
        <w:pStyle w:val="ListBullet"/>
      </w:pPr>
      <w:r>
        <w:t>FR-5.2: A cron job auto-rejects if admin does not confirm in time.</w:t>
      </w:r>
    </w:p>
    <w:p w:rsidR="00C21D4B" w:rsidRDefault="00EC011A">
      <w:pPr>
        <w:pStyle w:val="ListBullet"/>
      </w:pPr>
      <w:r>
        <w:t xml:space="preserve">FR-5.3: User is </w:t>
      </w:r>
      <w:r>
        <w:t>notified of result (accept/reject/timeout).</w:t>
      </w:r>
    </w:p>
    <w:p w:rsidR="00C21D4B" w:rsidRDefault="00EC011A">
      <w:pPr>
        <w:pStyle w:val="Heading2"/>
      </w:pPr>
      <w:r>
        <w:t>3.6 Country Restrictions</w:t>
      </w:r>
    </w:p>
    <w:p w:rsidR="00C21D4B" w:rsidRDefault="00EC011A">
      <w:pPr>
        <w:pStyle w:val="ListBullet"/>
      </w:pPr>
      <w:r>
        <w:t>FR-6.1: Admin can specify allowed and restricted countries.</w:t>
      </w:r>
    </w:p>
    <w:p w:rsidR="00C21D4B" w:rsidRDefault="00EC011A">
      <w:pPr>
        <w:pStyle w:val="ListBullet"/>
      </w:pPr>
      <w:r>
        <w:t>FR-6.2: Users are validated by phone number prefix or IP geo.</w:t>
      </w:r>
    </w:p>
    <w:p w:rsidR="00C21D4B" w:rsidRDefault="00EC011A">
      <w:pPr>
        <w:pStyle w:val="ListBullet"/>
      </w:pPr>
      <w:r>
        <w:t>FR-6.3: Access is denied if country is restricted.</w:t>
      </w:r>
    </w:p>
    <w:p w:rsidR="00C21D4B" w:rsidRDefault="00EC011A">
      <w:pPr>
        <w:pStyle w:val="Heading2"/>
      </w:pPr>
      <w:r>
        <w:t>3.7 Balance Ma</w:t>
      </w:r>
      <w:r>
        <w:t>nagement</w:t>
      </w:r>
    </w:p>
    <w:p w:rsidR="00C21D4B" w:rsidRDefault="00EC011A">
      <w:pPr>
        <w:pStyle w:val="ListBullet"/>
      </w:pPr>
      <w:r>
        <w:t>FR-7.1: User can view current balance.</w:t>
      </w:r>
    </w:p>
    <w:p w:rsidR="00C21D4B" w:rsidRDefault="00EC011A">
      <w:pPr>
        <w:pStyle w:val="ListBullet"/>
      </w:pPr>
      <w:r>
        <w:t>FR-7.2: Balance is updated after successful confirmation or referral.</w:t>
      </w:r>
    </w:p>
    <w:p w:rsidR="00C21D4B" w:rsidRDefault="00EC011A">
      <w:pPr>
        <w:pStyle w:val="ListBullet"/>
      </w:pPr>
      <w:r>
        <w:t>FR-7.3: Admin can manually update any user’s balance.</w:t>
      </w:r>
    </w:p>
    <w:p w:rsidR="00C21D4B" w:rsidRDefault="00EC011A">
      <w:pPr>
        <w:pStyle w:val="Heading2"/>
      </w:pPr>
      <w:r>
        <w:t>3.8 Admin Panel (Telegram-Based)</w:t>
      </w:r>
    </w:p>
    <w:p w:rsidR="00C21D4B" w:rsidRDefault="00EC011A">
      <w:pPr>
        <w:pStyle w:val="ListBullet"/>
      </w:pPr>
      <w:r>
        <w:t>FR-8.1: Admin can view pending file uploads.</w:t>
      </w:r>
    </w:p>
    <w:p w:rsidR="00C21D4B" w:rsidRDefault="00EC011A">
      <w:pPr>
        <w:pStyle w:val="ListBullet"/>
      </w:pPr>
      <w:r>
        <w:t>FR-8.2</w:t>
      </w:r>
      <w:r>
        <w:t>: Admin can approve/reject uploads.</w:t>
      </w:r>
    </w:p>
    <w:p w:rsidR="00C21D4B" w:rsidRDefault="00EC011A">
      <w:pPr>
        <w:pStyle w:val="ListBullet"/>
      </w:pPr>
      <w:r>
        <w:t>FR-8.3: Admin can set confirmation time.</w:t>
      </w:r>
    </w:p>
    <w:p w:rsidR="00C21D4B" w:rsidRDefault="00EC011A">
      <w:pPr>
        <w:pStyle w:val="ListBullet"/>
      </w:pPr>
      <w:r>
        <w:t>FR-8.4: Admin can view and manage referrals.</w:t>
      </w:r>
    </w:p>
    <w:p w:rsidR="00C21D4B" w:rsidRDefault="00EC011A">
      <w:pPr>
        <w:pStyle w:val="ListBullet"/>
      </w:pPr>
      <w:r>
        <w:t>FR-8.5: Admin can add/remove allowed countries.</w:t>
      </w:r>
    </w:p>
    <w:p w:rsidR="00C21D4B" w:rsidRDefault="00EC011A">
      <w:pPr>
        <w:pStyle w:val="Heading2"/>
      </w:pPr>
      <w:r>
        <w:t>3.9 Notifications</w:t>
      </w:r>
    </w:p>
    <w:p w:rsidR="00C21D4B" w:rsidRDefault="00EC011A">
      <w:pPr>
        <w:pStyle w:val="ListBullet"/>
      </w:pPr>
      <w:r>
        <w:t>FR-9.1: Users are notified of upload status.</w:t>
      </w:r>
    </w:p>
    <w:p w:rsidR="00C21D4B" w:rsidRDefault="00EC011A">
      <w:pPr>
        <w:pStyle w:val="ListBullet"/>
      </w:pPr>
      <w:r>
        <w:t>FR-9.2: Admin is notifi</w:t>
      </w:r>
      <w:r>
        <w:t>ed when new files are submitted.</w:t>
      </w:r>
    </w:p>
    <w:p w:rsidR="00C21D4B" w:rsidRDefault="00EC011A">
      <w:pPr>
        <w:pStyle w:val="ListBullet"/>
      </w:pPr>
      <w:r>
        <w:t>FR-9.3: Referral confirmation notifications are sent.</w:t>
      </w:r>
    </w:p>
    <w:p w:rsidR="00C21D4B" w:rsidRDefault="00EC011A">
      <w:pPr>
        <w:pStyle w:val="ListBullet"/>
      </w:pPr>
      <w:r>
        <w:t>FR-9.4: TRX wallet incoming transfers trigger a notification.</w:t>
      </w:r>
    </w:p>
    <w:p w:rsidR="00C21D4B" w:rsidRDefault="00EC011A">
      <w:pPr>
        <w:pStyle w:val="Heading1"/>
      </w:pPr>
      <w:r>
        <w:t>4. Data Requirements</w:t>
      </w:r>
    </w:p>
    <w:p w:rsidR="00C21D4B" w:rsidRDefault="00EC011A">
      <w:r>
        <w:t>4.1 User Collection:</w:t>
      </w:r>
    </w:p>
    <w:p w:rsidR="00C21D4B" w:rsidRDefault="00EC011A">
      <w:r>
        <w:t>{</w:t>
      </w:r>
      <w:r>
        <w:br/>
        <w:t xml:space="preserve">  "telegramId": "string",</w:t>
      </w:r>
      <w:r>
        <w:br/>
      </w:r>
      <w:r>
        <w:lastRenderedPageBreak/>
        <w:t xml:space="preserve">  "username": "string",</w:t>
      </w:r>
      <w:r>
        <w:br/>
      </w:r>
      <w:r>
        <w:t xml:space="preserve">  "passwordHash": "string",</w:t>
      </w:r>
      <w:r>
        <w:br/>
        <w:t xml:space="preserve">  "walletAddress": "string",</w:t>
      </w:r>
      <w:r>
        <w:br/>
        <w:t xml:space="preserve">  "referrerId": "string",</w:t>
      </w:r>
      <w:r>
        <w:br/>
        <w:t xml:space="preserve">  "balance": "number",</w:t>
      </w:r>
      <w:r>
        <w:br/>
        <w:t xml:space="preserve">  "country": "string",</w:t>
      </w:r>
      <w:r>
        <w:br/>
        <w:t xml:space="preserve">  "isApproved": "boolean"</w:t>
      </w:r>
      <w:r>
        <w:br/>
        <w:t>}</w:t>
      </w:r>
    </w:p>
    <w:p w:rsidR="00C21D4B" w:rsidRDefault="00EC011A">
      <w:r>
        <w:t>4.2 Referral Collection:</w:t>
      </w:r>
    </w:p>
    <w:p w:rsidR="00C21D4B" w:rsidRDefault="00EC011A">
      <w:r>
        <w:t>{</w:t>
      </w:r>
      <w:r>
        <w:br/>
        <w:t xml:space="preserve">  "referrerId": "string",</w:t>
      </w:r>
      <w:r>
        <w:br/>
        <w:t xml:space="preserve">  "referredId": "string",</w:t>
      </w:r>
      <w:r>
        <w:br/>
      </w:r>
      <w:r>
        <w:t xml:space="preserve">  "credited": "boolean"</w:t>
      </w:r>
      <w:r>
        <w:br/>
        <w:t>}</w:t>
      </w:r>
    </w:p>
    <w:p w:rsidR="00C21D4B" w:rsidRDefault="00EC011A">
      <w:r>
        <w:t>4.3 Upload Collection:</w:t>
      </w:r>
    </w:p>
    <w:p w:rsidR="00C21D4B" w:rsidRDefault="00EC011A">
      <w:r>
        <w:t>{</w:t>
      </w:r>
      <w:r>
        <w:br/>
        <w:t xml:space="preserve">  "userId": "string",</w:t>
      </w:r>
      <w:r>
        <w:br/>
        <w:t xml:space="preserve">  "fileLink": "string",</w:t>
      </w:r>
      <w:r>
        <w:br/>
        <w:t xml:space="preserve">  "status": "pending | approved | rejected",</w:t>
      </w:r>
      <w:r>
        <w:br/>
        <w:t xml:space="preserve">  "timestamp": "Date"</w:t>
      </w:r>
      <w:r>
        <w:br/>
        <w:t>}</w:t>
      </w:r>
    </w:p>
    <w:p w:rsidR="00C21D4B" w:rsidRDefault="00EC011A">
      <w:r>
        <w:t>4.4 Country Settings:</w:t>
      </w:r>
    </w:p>
    <w:p w:rsidR="00C21D4B" w:rsidRDefault="00EC011A">
      <w:r>
        <w:t>{</w:t>
      </w:r>
      <w:r>
        <w:br/>
        <w:t xml:space="preserve">  "allowedCountries": ["US", "IN", "UK"]</w:t>
      </w:r>
      <w:r>
        <w:br/>
        <w:t>}</w:t>
      </w:r>
    </w:p>
    <w:p w:rsidR="00C21D4B" w:rsidRDefault="00EC011A">
      <w:pPr>
        <w:pStyle w:val="Heading1"/>
      </w:pPr>
      <w:r>
        <w:t>5. Scheduled Jobs</w:t>
      </w:r>
    </w:p>
    <w:p w:rsidR="00C21D4B" w:rsidRDefault="00EC011A">
      <w:r>
        <w:t>- Aut</w:t>
      </w:r>
      <w:r>
        <w:t>o-reject unconfirmed uploads after N minutes.</w:t>
      </w:r>
      <w:r>
        <w:br/>
        <w:t>- Optional: periodic balance check via TRON node/webhook.</w:t>
      </w:r>
    </w:p>
    <w:p w:rsidR="00C21D4B" w:rsidRDefault="00EC011A">
      <w:pPr>
        <w:pStyle w:val="Heading1"/>
      </w:pPr>
      <w:r>
        <w:t>6. Non-Functional Requirements</w:t>
      </w:r>
    </w:p>
    <w:p w:rsidR="00C21D4B" w:rsidRDefault="00EC011A">
      <w:r>
        <w:t>- Security: Passwords stored with hashing (e.g., bcrypt).</w:t>
      </w:r>
    </w:p>
    <w:p w:rsidR="00C21D4B" w:rsidRDefault="00EC011A">
      <w:r>
        <w:t>- Scalability: Designed for 1,000+ users.</w:t>
      </w:r>
    </w:p>
    <w:p w:rsidR="00C21D4B" w:rsidRDefault="00EC011A">
      <w:r>
        <w:t>- Availability: 99% u</w:t>
      </w:r>
      <w:r>
        <w:t>ptime expected.</w:t>
      </w:r>
    </w:p>
    <w:p w:rsidR="00C21D4B" w:rsidRDefault="00EC011A">
      <w:r>
        <w:t>- Compliance: Telegram Bot API and TronWeb integration compliant.</w:t>
      </w:r>
    </w:p>
    <w:sectPr w:rsidR="00C21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1D4B"/>
    <w:rsid w:val="00CB0664"/>
    <w:rsid w:val="00EC0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50EF2-303F-4A48-B304-4136AFEC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2025-05-26T17:15:00Z</dcterms:modified>
  <cp:category/>
</cp:coreProperties>
</file>